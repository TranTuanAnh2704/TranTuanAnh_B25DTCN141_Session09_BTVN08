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A0BBD" w14:textId="77777777" w:rsidR="001D626D" w:rsidRPr="00A25D6B" w:rsidRDefault="00000000">
      <w:pPr>
        <w:jc w:val="center"/>
        <w:rPr>
          <w:sz w:val="32"/>
          <w:szCs w:val="32"/>
        </w:rPr>
      </w:pPr>
      <w:r w:rsidRPr="00A25D6B">
        <w:rPr>
          <w:rFonts w:ascii="Times New Roman" w:eastAsia="Times New Roman" w:hAnsi="Times New Roman"/>
          <w:b/>
          <w:sz w:val="32"/>
          <w:szCs w:val="32"/>
        </w:rPr>
        <w:t>Công nghệ và Đời sống</w:t>
      </w:r>
    </w:p>
    <w:p w14:paraId="4D211326" w14:textId="77777777" w:rsidR="001D626D" w:rsidRPr="00A25D6B" w:rsidRDefault="00000000">
      <w:pPr>
        <w:spacing w:after="240"/>
        <w:rPr>
          <w:sz w:val="32"/>
          <w:szCs w:val="32"/>
        </w:rPr>
      </w:pPr>
      <w:r w:rsidRPr="00A25D6B">
        <w:rPr>
          <w:rFonts w:ascii="Times New Roman" w:eastAsia="Times New Roman" w:hAnsi="Times New Roman"/>
          <w:sz w:val="32"/>
          <w:szCs w:val="32"/>
        </w:rPr>
        <w:t>Trong thời đại ngày nay, công nghệ đóng vai trò vô cùng quan trọng trong hầu hết mọi lĩnh vực của đời sống. Từ học tập, làm việc, giải trí cho đến chăm sóc sức khỏe, công nghệ đều góp phần nâng cao hiệu quả và chất lượng cuộc sống. Các thiết bị thông minh như điện thoại, máy tính, và các ứng dụng trực tuyến đã giúp con người kết nối dễ dàng hơn, tiết kiệm thời gian và mở ra nhiều cơ hội mới. Ngoài ra, công nghệ còn hỗ trợ phát triển giáo dục trực tuyến, thương mại điện tử và các dịch vụ tiện ích, góp phần thúc đẩy xã hội hiện đại, năng động và sáng tạo hơn.</w:t>
      </w:r>
    </w:p>
    <w:p w14:paraId="08E86935" w14:textId="77777777" w:rsidR="001D626D" w:rsidRDefault="001D626D"/>
    <w:p w14:paraId="358908DE" w14:textId="7FF3670C" w:rsidR="00A25D6B" w:rsidRDefault="00A25D6B">
      <w:pPr>
        <w:rPr>
          <w:b/>
          <w:bCs/>
          <w:sz w:val="32"/>
          <w:szCs w:val="32"/>
        </w:rPr>
      </w:pPr>
      <w:proofErr w:type="spellStart"/>
      <w:r w:rsidRPr="00A25D6B">
        <w:rPr>
          <w:b/>
          <w:bCs/>
          <w:sz w:val="32"/>
          <w:szCs w:val="32"/>
        </w:rPr>
        <w:t>Ảnh</w:t>
      </w:r>
      <w:proofErr w:type="spellEnd"/>
      <w:r w:rsidRPr="00A25D6B">
        <w:rPr>
          <w:b/>
          <w:bCs/>
          <w:sz w:val="32"/>
          <w:szCs w:val="32"/>
        </w:rPr>
        <w:t xml:space="preserve"> </w:t>
      </w:r>
      <w:proofErr w:type="spellStart"/>
      <w:r w:rsidRPr="00A25D6B">
        <w:rPr>
          <w:b/>
          <w:bCs/>
          <w:sz w:val="32"/>
          <w:szCs w:val="32"/>
        </w:rPr>
        <w:t>minh</w:t>
      </w:r>
      <w:proofErr w:type="spellEnd"/>
      <w:r w:rsidRPr="00A25D6B">
        <w:rPr>
          <w:b/>
          <w:bCs/>
          <w:sz w:val="32"/>
          <w:szCs w:val="32"/>
        </w:rPr>
        <w:t xml:space="preserve"> </w:t>
      </w:r>
      <w:proofErr w:type="spellStart"/>
      <w:r w:rsidRPr="00A25D6B">
        <w:rPr>
          <w:b/>
          <w:bCs/>
          <w:sz w:val="32"/>
          <w:szCs w:val="32"/>
        </w:rPr>
        <w:t>họa</w:t>
      </w:r>
      <w:proofErr w:type="spellEnd"/>
      <w:r>
        <w:rPr>
          <w:b/>
          <w:bCs/>
          <w:sz w:val="32"/>
          <w:szCs w:val="32"/>
        </w:rPr>
        <w:t>:</w:t>
      </w:r>
    </w:p>
    <w:p w14:paraId="25950E2E" w14:textId="413D26D8" w:rsidR="00A25D6B" w:rsidRDefault="00A25D6B">
      <w:pPr>
        <w:rPr>
          <w:b/>
          <w:bCs/>
          <w:sz w:val="32"/>
          <w:szCs w:val="32"/>
        </w:rPr>
      </w:pPr>
      <w:r>
        <w:rPr>
          <w:noProof/>
        </w:rPr>
        <w:drawing>
          <wp:inline distT="0" distB="0" distL="0" distR="0" wp14:anchorId="590EF177" wp14:editId="617ADB55">
            <wp:extent cx="2647950" cy="1724025"/>
            <wp:effectExtent l="0" t="0" r="0" b="9525"/>
            <wp:docPr id="381770246" name="Hình ảnh 1" descr="Khám phá vai trò của công nghệ đối với đời sống con ngư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m phá vai trò của công nghệ đối với đời sống con ngườ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p>
    <w:p w14:paraId="661836B3" w14:textId="0FE6A7B5" w:rsidR="00A25D6B" w:rsidRPr="00A25D6B" w:rsidRDefault="00A25D6B">
      <w:pPr>
        <w:rPr>
          <w:b/>
          <w:bCs/>
          <w:sz w:val="32"/>
          <w:szCs w:val="32"/>
        </w:rPr>
      </w:pPr>
      <w:r>
        <w:rPr>
          <w:noProof/>
        </w:rPr>
        <w:drawing>
          <wp:inline distT="0" distB="0" distL="0" distR="0" wp14:anchorId="62C7A265" wp14:editId="1FAECC77">
            <wp:extent cx="2886075" cy="1590675"/>
            <wp:effectExtent l="0" t="0" r="9525" b="9525"/>
            <wp:docPr id="648423326" name="Hình ảnh 2" descr="ẢNH HƯỞNG CỦA CÔNG NGHỆ TỚI VIỆC CÂN BẰNG GIỮA CÔNG VIỆC VÀ CUỘC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ẢNH HƯỞNG CỦA CÔNG NGHỆ TỚI VIỆC CÂN BẰNG GIỮA CÔNG VIỆC VÀ CUỘC SỐ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1590675"/>
                    </a:xfrm>
                    <a:prstGeom prst="rect">
                      <a:avLst/>
                    </a:prstGeom>
                    <a:noFill/>
                    <a:ln>
                      <a:noFill/>
                    </a:ln>
                  </pic:spPr>
                </pic:pic>
              </a:graphicData>
            </a:graphic>
          </wp:inline>
        </w:drawing>
      </w:r>
    </w:p>
    <w:sectPr w:rsidR="00A25D6B" w:rsidRPr="00A25D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abstractNum w:abstractNumId="9" w15:restartNumberingAfterBreak="0">
    <w:nsid w:val="1D672471"/>
    <w:multiLevelType w:val="multilevel"/>
    <w:tmpl w:val="8FA65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7224708"/>
    <w:multiLevelType w:val="multilevel"/>
    <w:tmpl w:val="69962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41775971">
    <w:abstractNumId w:val="8"/>
  </w:num>
  <w:num w:numId="2" w16cid:durableId="2084133396">
    <w:abstractNumId w:val="6"/>
  </w:num>
  <w:num w:numId="3" w16cid:durableId="714309125">
    <w:abstractNumId w:val="5"/>
  </w:num>
  <w:num w:numId="4" w16cid:durableId="539710170">
    <w:abstractNumId w:val="4"/>
  </w:num>
  <w:num w:numId="5" w16cid:durableId="702680166">
    <w:abstractNumId w:val="7"/>
  </w:num>
  <w:num w:numId="6" w16cid:durableId="1142846436">
    <w:abstractNumId w:val="3"/>
  </w:num>
  <w:num w:numId="7" w16cid:durableId="319579229">
    <w:abstractNumId w:val="2"/>
  </w:num>
  <w:num w:numId="8" w16cid:durableId="901404943">
    <w:abstractNumId w:val="1"/>
  </w:num>
  <w:num w:numId="9" w16cid:durableId="358094743">
    <w:abstractNumId w:val="0"/>
  </w:num>
  <w:num w:numId="10" w16cid:durableId="1145703392">
    <w:abstractNumId w:val="9"/>
    <w:lvlOverride w:ilvl="0">
      <w:lvl w:ilvl="0">
        <w:numFmt w:val="bullet"/>
        <w:lvlText w:val=""/>
        <w:lvlJc w:val="left"/>
        <w:pPr>
          <w:tabs>
            <w:tab w:val="num" w:pos="720"/>
          </w:tabs>
          <w:ind w:left="720" w:hanging="360"/>
        </w:pPr>
        <w:rPr>
          <w:rFonts w:ascii="Symbol" w:hAnsi="Symbol" w:hint="default"/>
          <w:sz w:val="20"/>
        </w:rPr>
      </w:lvl>
    </w:lvlOverride>
  </w:num>
  <w:num w:numId="11" w16cid:durableId="729304068">
    <w:abstractNumId w:val="9"/>
    <w:lvlOverride w:ilvl="0">
      <w:lvl w:ilvl="0">
        <w:numFmt w:val="bullet"/>
        <w:lvlText w:val=""/>
        <w:lvlJc w:val="left"/>
        <w:pPr>
          <w:tabs>
            <w:tab w:val="num" w:pos="720"/>
          </w:tabs>
          <w:ind w:left="720" w:hanging="360"/>
        </w:pPr>
        <w:rPr>
          <w:rFonts w:ascii="Symbol" w:hAnsi="Symbol" w:hint="default"/>
          <w:sz w:val="20"/>
        </w:rPr>
      </w:lvl>
    </w:lvlOverride>
  </w:num>
  <w:num w:numId="12" w16cid:durableId="341588581">
    <w:abstractNumId w:val="9"/>
    <w:lvlOverride w:ilvl="0">
      <w:lvl w:ilvl="0">
        <w:numFmt w:val="bullet"/>
        <w:lvlText w:val=""/>
        <w:lvlJc w:val="left"/>
        <w:pPr>
          <w:tabs>
            <w:tab w:val="num" w:pos="720"/>
          </w:tabs>
          <w:ind w:left="720" w:hanging="360"/>
        </w:pPr>
        <w:rPr>
          <w:rFonts w:ascii="Symbol" w:hAnsi="Symbol" w:hint="default"/>
          <w:sz w:val="20"/>
        </w:rPr>
      </w:lvl>
    </w:lvlOverride>
  </w:num>
  <w:num w:numId="13" w16cid:durableId="1048264301">
    <w:abstractNumId w:val="10"/>
    <w:lvlOverride w:ilvl="0">
      <w:lvl w:ilvl="0">
        <w:numFmt w:val="bullet"/>
        <w:lvlText w:val=""/>
        <w:lvlJc w:val="left"/>
        <w:pPr>
          <w:tabs>
            <w:tab w:val="num" w:pos="720"/>
          </w:tabs>
          <w:ind w:left="720" w:hanging="360"/>
        </w:pPr>
        <w:rPr>
          <w:rFonts w:ascii="Symbol" w:hAnsi="Symbol" w:hint="default"/>
          <w:sz w:val="20"/>
        </w:rPr>
      </w:lvl>
    </w:lvlOverride>
  </w:num>
  <w:num w:numId="14" w16cid:durableId="1878349462">
    <w:abstractNumId w:val="10"/>
    <w:lvlOverride w:ilvl="0">
      <w:lvl w:ilvl="0">
        <w:numFmt w:val="bullet"/>
        <w:lvlText w:val=""/>
        <w:lvlJc w:val="left"/>
        <w:pPr>
          <w:tabs>
            <w:tab w:val="num" w:pos="720"/>
          </w:tabs>
          <w:ind w:left="720" w:hanging="360"/>
        </w:pPr>
        <w:rPr>
          <w:rFonts w:ascii="Symbol" w:hAnsi="Symbol" w:hint="default"/>
          <w:sz w:val="20"/>
        </w:rPr>
      </w:lvl>
    </w:lvlOverride>
  </w:num>
  <w:num w:numId="15" w16cid:durableId="1487815525">
    <w:abstractNumId w:val="10"/>
    <w:lvlOverride w:ilvl="0">
      <w:lvl w:ilvl="0">
        <w:numFmt w:val="bullet"/>
        <w:lvlText w:val=""/>
        <w:lvlJc w:val="left"/>
        <w:pPr>
          <w:tabs>
            <w:tab w:val="num" w:pos="720"/>
          </w:tabs>
          <w:ind w:left="720" w:hanging="360"/>
        </w:pPr>
        <w:rPr>
          <w:rFonts w:ascii="Symbol" w:hAnsi="Symbol" w:hint="default"/>
          <w:sz w:val="20"/>
        </w:rPr>
      </w:lvl>
    </w:lvlOverride>
  </w:num>
  <w:num w:numId="16" w16cid:durableId="335347788">
    <w:abstractNumId w:val="1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626D"/>
    <w:rsid w:val="0029639D"/>
    <w:rsid w:val="00326F90"/>
    <w:rsid w:val="00334D03"/>
    <w:rsid w:val="008E7F5F"/>
    <w:rsid w:val="00915904"/>
    <w:rsid w:val="00A25D6B"/>
    <w:rsid w:val="00AA1D8D"/>
    <w:rsid w:val="00B47730"/>
    <w:rsid w:val="00C63A1C"/>
    <w:rsid w:val="00CB0664"/>
    <w:rsid w:val="00CE62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61549"/>
  <w14:defaultImageDpi w14:val="300"/>
  <w15:docId w15:val="{68C3467B-2C01-4AEA-A515-D3B01841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Trần Tuấn Anh</cp:lastModifiedBy>
  <cp:revision>2</cp:revision>
  <dcterms:created xsi:type="dcterms:W3CDTF">2025-09-26T14:18:00Z</dcterms:created>
  <dcterms:modified xsi:type="dcterms:W3CDTF">2025-09-26T14:18:00Z</dcterms:modified>
  <cp:category/>
</cp:coreProperties>
</file>